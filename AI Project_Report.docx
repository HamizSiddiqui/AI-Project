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B84" w:rsidRPr="00457B84" w:rsidRDefault="00BD62F8" w:rsidP="004B57A2">
      <w:pPr>
        <w:spacing w:line="360" w:lineRule="auto"/>
        <w:jc w:val="center"/>
        <w:rPr>
          <w:rStyle w:val="Heading1Char"/>
          <w:rFonts w:ascii="Arial Black" w:hAnsi="Arial Black"/>
          <w:sz w:val="48"/>
        </w:rPr>
      </w:pPr>
      <w:r w:rsidRPr="00457B84">
        <w:rPr>
          <w:rStyle w:val="Heading1Char"/>
          <w:rFonts w:ascii="Arial Black" w:hAnsi="Arial Black"/>
          <w:sz w:val="48"/>
        </w:rPr>
        <w:t>Project Report</w:t>
      </w:r>
    </w:p>
    <w:p w:rsidR="00457B84" w:rsidRDefault="00457B84" w:rsidP="004B57A2">
      <w:pPr>
        <w:spacing w:line="360" w:lineRule="auto"/>
      </w:pPr>
    </w:p>
    <w:p w:rsidR="00457B84" w:rsidRDefault="00457B84" w:rsidP="004B57A2">
      <w:pPr>
        <w:spacing w:line="360" w:lineRule="auto"/>
      </w:pPr>
    </w:p>
    <w:p w:rsidR="00457B84" w:rsidRDefault="00457B84" w:rsidP="004B57A2">
      <w:pPr>
        <w:spacing w:line="360" w:lineRule="auto"/>
        <w:rPr>
          <w:b/>
          <w:sz w:val="32"/>
        </w:rPr>
      </w:pPr>
    </w:p>
    <w:p w:rsidR="00457B84" w:rsidRDefault="00457B84" w:rsidP="004B57A2">
      <w:pPr>
        <w:spacing w:line="360" w:lineRule="auto"/>
        <w:jc w:val="center"/>
        <w:rPr>
          <w:b/>
          <w:sz w:val="32"/>
        </w:rPr>
      </w:pPr>
    </w:p>
    <w:p w:rsidR="00457B84" w:rsidRDefault="00D94357" w:rsidP="004B57A2">
      <w:pPr>
        <w:spacing w:line="360" w:lineRule="auto"/>
        <w:jc w:val="center"/>
        <w:rPr>
          <w:b/>
          <w:sz w:val="32"/>
        </w:rPr>
      </w:pPr>
      <w:r w:rsidRPr="00D94357">
        <w:rPr>
          <w:b/>
          <w:sz w:val="3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25pt;height:51pt;mso-position-vertical:absolute" o:allowoverlap="f" fillcolor="black [3213]" strokecolor="#4f81bd [3204]">
            <v:shadow color="#868686"/>
            <v:textpath style="font-family:&quot;Arial Black&quot;;v-text-kern:t" trim="t" fitpath="t" string="Royal Virus"/>
          </v:shape>
        </w:pict>
      </w:r>
    </w:p>
    <w:p w:rsidR="00457B84" w:rsidRDefault="00457B84" w:rsidP="004B57A2">
      <w:pPr>
        <w:spacing w:line="360" w:lineRule="auto"/>
        <w:jc w:val="center"/>
        <w:rPr>
          <w:b/>
          <w:sz w:val="32"/>
        </w:rPr>
      </w:pPr>
    </w:p>
    <w:p w:rsidR="00457B84" w:rsidRDefault="00457B84" w:rsidP="004B57A2">
      <w:pPr>
        <w:spacing w:line="360" w:lineRule="auto"/>
        <w:jc w:val="center"/>
        <w:rPr>
          <w:b/>
          <w:sz w:val="32"/>
        </w:rPr>
      </w:pPr>
    </w:p>
    <w:p w:rsidR="00457B84" w:rsidRDefault="00457B84" w:rsidP="004B57A2">
      <w:pPr>
        <w:spacing w:line="360" w:lineRule="auto"/>
        <w:jc w:val="center"/>
        <w:rPr>
          <w:b/>
          <w:sz w:val="32"/>
        </w:rPr>
      </w:pPr>
    </w:p>
    <w:p w:rsidR="00457B84" w:rsidRPr="00457B84" w:rsidRDefault="00457B84" w:rsidP="004B57A2">
      <w:pPr>
        <w:spacing w:line="360" w:lineRule="auto"/>
        <w:jc w:val="center"/>
        <w:rPr>
          <w:b/>
          <w:sz w:val="32"/>
        </w:rPr>
      </w:pPr>
      <w:r w:rsidRPr="00457B84">
        <w:rPr>
          <w:b/>
          <w:sz w:val="32"/>
          <w:u w:val="single"/>
        </w:rPr>
        <w:t>Members:</w:t>
      </w:r>
    </w:p>
    <w:p w:rsidR="00457B84" w:rsidRPr="00457B84" w:rsidRDefault="00457B84" w:rsidP="004B57A2">
      <w:pPr>
        <w:spacing w:line="360" w:lineRule="auto"/>
        <w:jc w:val="center"/>
        <w:rPr>
          <w:b/>
          <w:sz w:val="32"/>
        </w:rPr>
      </w:pPr>
      <w:r w:rsidRPr="00457B84">
        <w:rPr>
          <w:b/>
          <w:sz w:val="32"/>
        </w:rPr>
        <w:t>M. Hamiz Siddiqui (22K5055)</w:t>
      </w:r>
    </w:p>
    <w:p w:rsidR="00457B84" w:rsidRDefault="00457B84" w:rsidP="004B57A2">
      <w:pPr>
        <w:spacing w:line="360" w:lineRule="auto"/>
        <w:jc w:val="center"/>
        <w:rPr>
          <w:b/>
          <w:sz w:val="32"/>
        </w:rPr>
      </w:pPr>
      <w:r>
        <w:rPr>
          <w:b/>
          <w:sz w:val="32"/>
        </w:rPr>
        <w:t>Zuhair Zeshan (22K5062</w:t>
      </w:r>
      <w:r w:rsidRPr="00457B84">
        <w:rPr>
          <w:b/>
          <w:sz w:val="32"/>
        </w:rPr>
        <w:t>)</w:t>
      </w:r>
    </w:p>
    <w:p w:rsidR="00457B84" w:rsidRDefault="00BD62F8" w:rsidP="004B57A2">
      <w:pPr>
        <w:spacing w:line="360" w:lineRule="auto"/>
        <w:jc w:val="center"/>
        <w:rPr>
          <w:b/>
          <w:sz w:val="32"/>
        </w:rPr>
      </w:pPr>
      <w:r>
        <w:br w:type="page"/>
      </w:r>
    </w:p>
    <w:p w:rsidR="004B57A2" w:rsidRPr="004B57A2" w:rsidRDefault="004B57A2" w:rsidP="004B57A2">
      <w:pPr>
        <w:pStyle w:val="Heading2"/>
        <w:spacing w:line="360" w:lineRule="auto"/>
        <w:rPr>
          <w:u w:val="single"/>
        </w:rPr>
      </w:pPr>
      <w:r w:rsidRPr="004B57A2">
        <w:rPr>
          <w:rStyle w:val="fadeinpfttw8"/>
          <w:u w:val="single"/>
        </w:rPr>
        <w:lastRenderedPageBreak/>
        <w:t>Abstract</w:t>
      </w:r>
    </w:p>
    <w:p w:rsidR="004B57A2" w:rsidRDefault="004B57A2" w:rsidP="004B57A2">
      <w:pPr>
        <w:pStyle w:val="NormalWeb"/>
        <w:spacing w:line="360" w:lineRule="auto"/>
      </w:pPr>
      <w:r>
        <w:rPr>
          <w:rStyle w:val="fadeinpfttw8"/>
          <w:i/>
          <w:iCs/>
        </w:rPr>
        <w:t>"Royal Virus"</w:t>
      </w:r>
      <w:r>
        <w:rPr>
          <w:rStyle w:val="fadeinpfttw8"/>
        </w:rPr>
        <w:t xml:space="preserve"> is a two-player turn-based strategy game where players compete by capturing elemental tiles on an 8x8 grid. Each tile has a nature type (Water, Air, Fire, Earth, or Neutral) with associated point values. The player's objective is to reach a score of 35 or more by strategically moving across the board and capturing high-value tiles. The game integrates intelligent AI using the minimax algorithm with alpha-beta pruning to simulate a challenging opponent. Visually appealing with emoji and color-coded elements, the game encourages strategic thinking and planning.</w:t>
      </w:r>
    </w:p>
    <w:p w:rsidR="004B57A2" w:rsidRPr="004B57A2" w:rsidRDefault="004B57A2" w:rsidP="004B57A2">
      <w:pPr>
        <w:pStyle w:val="Heading2"/>
        <w:spacing w:line="360" w:lineRule="auto"/>
        <w:rPr>
          <w:u w:val="single"/>
        </w:rPr>
      </w:pPr>
      <w:r w:rsidRPr="004B57A2">
        <w:rPr>
          <w:rStyle w:val="fadeinpfttw8"/>
          <w:u w:val="single"/>
        </w:rPr>
        <w:t>Introduction</w:t>
      </w:r>
    </w:p>
    <w:p w:rsidR="004B57A2" w:rsidRDefault="004B57A2" w:rsidP="004B57A2">
      <w:pPr>
        <w:pStyle w:val="NormalWeb"/>
        <w:spacing w:line="360" w:lineRule="auto"/>
      </w:pPr>
      <w:r>
        <w:rPr>
          <w:rStyle w:val="fadeinpfttw8"/>
        </w:rPr>
        <w:t>The game is built using Python and the Pygame library. It provides an engaging and educational experience focused on decision-making and path optimization. Players (one human, one AI) start at opposite corners of the board and take turns moving to adjacent tiles, capturing their nature type and scoring points. The game ends when one player reaches 35 points, no positive tiles remain, or no valid moves are possible.</w:t>
      </w:r>
    </w:p>
    <w:p w:rsidR="004B57A2" w:rsidRPr="004B57A2" w:rsidRDefault="004B57A2" w:rsidP="004B57A2">
      <w:pPr>
        <w:pStyle w:val="Heading3"/>
        <w:spacing w:line="360" w:lineRule="auto"/>
        <w:rPr>
          <w:sz w:val="26"/>
          <w:szCs w:val="26"/>
          <w:u w:val="single"/>
        </w:rPr>
      </w:pPr>
      <w:r w:rsidRPr="004B57A2">
        <w:rPr>
          <w:rStyle w:val="fadeinpfttw8"/>
          <w:sz w:val="26"/>
          <w:szCs w:val="26"/>
          <w:u w:val="single"/>
        </w:rPr>
        <w:t>Objectives</w:t>
      </w:r>
    </w:p>
    <w:p w:rsidR="004B57A2" w:rsidRDefault="004B57A2" w:rsidP="004B57A2">
      <w:pPr>
        <w:pStyle w:val="NormalWeb"/>
        <w:numPr>
          <w:ilvl w:val="0"/>
          <w:numId w:val="10"/>
        </w:numPr>
        <w:spacing w:line="360" w:lineRule="auto"/>
      </w:pPr>
      <w:r>
        <w:rPr>
          <w:rStyle w:val="fadeinpfttw8"/>
        </w:rPr>
        <w:t>Develop an engaging, strategy-based two-player game.</w:t>
      </w:r>
    </w:p>
    <w:p w:rsidR="004B57A2" w:rsidRDefault="004B57A2" w:rsidP="004B57A2">
      <w:pPr>
        <w:pStyle w:val="NormalWeb"/>
        <w:numPr>
          <w:ilvl w:val="0"/>
          <w:numId w:val="10"/>
        </w:numPr>
        <w:spacing w:line="360" w:lineRule="auto"/>
      </w:pPr>
      <w:r>
        <w:rPr>
          <w:rStyle w:val="fadeinpfttw8"/>
        </w:rPr>
        <w:t>Implement AI using the minimax algorithm for competitive play.</w:t>
      </w:r>
    </w:p>
    <w:p w:rsidR="004B57A2" w:rsidRDefault="004B57A2" w:rsidP="004B57A2">
      <w:pPr>
        <w:pStyle w:val="NormalWeb"/>
        <w:numPr>
          <w:ilvl w:val="0"/>
          <w:numId w:val="10"/>
        </w:numPr>
        <w:spacing w:line="360" w:lineRule="auto"/>
      </w:pPr>
      <w:r>
        <w:rPr>
          <w:rStyle w:val="fadeinpfttw8"/>
        </w:rPr>
        <w:t>Create a colorful and intuitive user interface using emojis and color coding.</w:t>
      </w:r>
    </w:p>
    <w:p w:rsidR="004B57A2" w:rsidRDefault="004B57A2" w:rsidP="004B57A2">
      <w:pPr>
        <w:pStyle w:val="NormalWeb"/>
        <w:numPr>
          <w:ilvl w:val="0"/>
          <w:numId w:val="10"/>
        </w:numPr>
        <w:spacing w:line="360" w:lineRule="auto"/>
      </w:pPr>
      <w:r>
        <w:rPr>
          <w:rStyle w:val="fadeinpfttw8"/>
        </w:rPr>
        <w:t>Ensure fairness by balancing the point system across all tile types.</w:t>
      </w:r>
    </w:p>
    <w:p w:rsidR="004B57A2" w:rsidRPr="004B57A2" w:rsidRDefault="004B57A2" w:rsidP="004B57A2">
      <w:pPr>
        <w:pStyle w:val="Heading3"/>
        <w:spacing w:line="360" w:lineRule="auto"/>
        <w:rPr>
          <w:sz w:val="26"/>
          <w:szCs w:val="26"/>
          <w:u w:val="single"/>
        </w:rPr>
      </w:pPr>
      <w:r w:rsidRPr="004B57A2">
        <w:rPr>
          <w:rStyle w:val="fadeinpfttw8"/>
          <w:sz w:val="26"/>
          <w:szCs w:val="26"/>
          <w:u w:val="single"/>
        </w:rPr>
        <w:t>Problem Statement</w:t>
      </w:r>
    </w:p>
    <w:p w:rsidR="004B57A2" w:rsidRDefault="004B57A2" w:rsidP="004B57A2">
      <w:pPr>
        <w:pStyle w:val="NormalWeb"/>
        <w:spacing w:line="360" w:lineRule="auto"/>
      </w:pPr>
      <w:r>
        <w:rPr>
          <w:rStyle w:val="fadeinpfttw8"/>
        </w:rPr>
        <w:t xml:space="preserve">Designing a turn-based strategy game that offers balanced gameplay, engaging visuals, and intelligent AI poses challenges in algorithm efficiency, real-time updates, and strategic fairness. </w:t>
      </w:r>
      <w:r>
        <w:rPr>
          <w:rStyle w:val="fadeinpfttw8"/>
          <w:i/>
          <w:iCs/>
        </w:rPr>
        <w:t>Royal Virus</w:t>
      </w:r>
      <w:r>
        <w:rPr>
          <w:rStyle w:val="fadeinpfttw8"/>
        </w:rPr>
        <w:t xml:space="preserve"> addresses these challenges by blending heuristic AI decision-making with a visually intuitive layout.</w:t>
      </w:r>
    </w:p>
    <w:p w:rsidR="004B57A2" w:rsidRPr="004B57A2" w:rsidRDefault="004B57A2" w:rsidP="004B57A2">
      <w:pPr>
        <w:pStyle w:val="Heading2"/>
        <w:spacing w:line="360" w:lineRule="auto"/>
        <w:rPr>
          <w:u w:val="single"/>
        </w:rPr>
      </w:pPr>
      <w:r w:rsidRPr="004B57A2">
        <w:rPr>
          <w:rStyle w:val="fadeinpfttw8"/>
          <w:u w:val="single"/>
        </w:rPr>
        <w:lastRenderedPageBreak/>
        <w:t>Methodology</w:t>
      </w:r>
    </w:p>
    <w:p w:rsidR="004B57A2" w:rsidRPr="004B57A2" w:rsidRDefault="004B57A2" w:rsidP="004B57A2">
      <w:pPr>
        <w:pStyle w:val="NormalWeb"/>
        <w:numPr>
          <w:ilvl w:val="0"/>
          <w:numId w:val="11"/>
        </w:numPr>
        <w:spacing w:line="360" w:lineRule="auto"/>
        <w:rPr>
          <w:sz w:val="23"/>
          <w:szCs w:val="23"/>
        </w:rPr>
      </w:pPr>
      <w:r w:rsidRPr="004B57A2">
        <w:rPr>
          <w:rStyle w:val="fadeinpfttw8"/>
          <w:b/>
          <w:bCs/>
          <w:sz w:val="23"/>
          <w:szCs w:val="23"/>
        </w:rPr>
        <w:t>Game Board Design</w:t>
      </w:r>
      <w:r w:rsidRPr="004B57A2">
        <w:rPr>
          <w:rStyle w:val="fadeinpfttw8"/>
          <w:sz w:val="23"/>
          <w:szCs w:val="23"/>
        </w:rPr>
        <w:t>:</w:t>
      </w:r>
      <w:r w:rsidRPr="004B57A2">
        <w:rPr>
          <w:sz w:val="23"/>
          <w:szCs w:val="23"/>
        </w:rPr>
        <w:br/>
      </w:r>
      <w:r w:rsidRPr="004B57A2">
        <w:rPr>
          <w:rStyle w:val="fadeinpfttw8"/>
          <w:sz w:val="23"/>
          <w:szCs w:val="23"/>
        </w:rPr>
        <w:t>The board is an 8x8 grid initialized with random elemental tiles (Water, Air, Fire, Earth, Neutral), each with specific point values:</w:t>
      </w:r>
    </w:p>
    <w:p w:rsidR="004B57A2" w:rsidRPr="004B57A2" w:rsidRDefault="004B57A2" w:rsidP="004B57A2">
      <w:pPr>
        <w:pStyle w:val="NormalWeb"/>
        <w:numPr>
          <w:ilvl w:val="1"/>
          <w:numId w:val="11"/>
        </w:numPr>
        <w:spacing w:line="360" w:lineRule="auto"/>
        <w:rPr>
          <w:sz w:val="23"/>
          <w:szCs w:val="23"/>
        </w:rPr>
      </w:pPr>
      <w:r w:rsidRPr="004B57A2">
        <w:rPr>
          <w:rStyle w:val="fadeinpfttw8"/>
          <w:sz w:val="23"/>
          <w:szCs w:val="23"/>
        </w:rPr>
        <w:t>Water: +2 points</w:t>
      </w:r>
    </w:p>
    <w:p w:rsidR="004B57A2" w:rsidRPr="004B57A2" w:rsidRDefault="004B57A2" w:rsidP="004B57A2">
      <w:pPr>
        <w:pStyle w:val="NormalWeb"/>
        <w:numPr>
          <w:ilvl w:val="1"/>
          <w:numId w:val="11"/>
        </w:numPr>
        <w:spacing w:line="360" w:lineRule="auto"/>
        <w:rPr>
          <w:sz w:val="23"/>
          <w:szCs w:val="23"/>
        </w:rPr>
      </w:pPr>
      <w:r w:rsidRPr="004B57A2">
        <w:rPr>
          <w:rStyle w:val="fadeinpfttw8"/>
          <w:sz w:val="23"/>
          <w:szCs w:val="23"/>
        </w:rPr>
        <w:t>Air: +3 points</w:t>
      </w:r>
    </w:p>
    <w:p w:rsidR="004B57A2" w:rsidRPr="004B57A2" w:rsidRDefault="004B57A2" w:rsidP="004B57A2">
      <w:pPr>
        <w:pStyle w:val="NormalWeb"/>
        <w:numPr>
          <w:ilvl w:val="1"/>
          <w:numId w:val="11"/>
        </w:numPr>
        <w:spacing w:line="360" w:lineRule="auto"/>
        <w:rPr>
          <w:sz w:val="23"/>
          <w:szCs w:val="23"/>
        </w:rPr>
      </w:pPr>
      <w:r w:rsidRPr="004B57A2">
        <w:rPr>
          <w:rStyle w:val="fadeinpfttw8"/>
          <w:sz w:val="23"/>
          <w:szCs w:val="23"/>
        </w:rPr>
        <w:t>Fire: +4 points</w:t>
      </w:r>
    </w:p>
    <w:p w:rsidR="004B57A2" w:rsidRPr="004B57A2" w:rsidRDefault="004B57A2" w:rsidP="004B57A2">
      <w:pPr>
        <w:pStyle w:val="NormalWeb"/>
        <w:numPr>
          <w:ilvl w:val="1"/>
          <w:numId w:val="11"/>
        </w:numPr>
        <w:spacing w:line="360" w:lineRule="auto"/>
        <w:rPr>
          <w:sz w:val="23"/>
          <w:szCs w:val="23"/>
        </w:rPr>
      </w:pPr>
      <w:r w:rsidRPr="004B57A2">
        <w:rPr>
          <w:rStyle w:val="fadeinpfttw8"/>
          <w:sz w:val="23"/>
          <w:szCs w:val="23"/>
        </w:rPr>
        <w:t>Earth: +5 points</w:t>
      </w:r>
    </w:p>
    <w:p w:rsidR="004B57A2" w:rsidRPr="004B57A2" w:rsidRDefault="004B57A2" w:rsidP="004B57A2">
      <w:pPr>
        <w:pStyle w:val="NormalWeb"/>
        <w:numPr>
          <w:ilvl w:val="1"/>
          <w:numId w:val="11"/>
        </w:numPr>
        <w:spacing w:line="360" w:lineRule="auto"/>
        <w:rPr>
          <w:sz w:val="23"/>
          <w:szCs w:val="23"/>
        </w:rPr>
      </w:pPr>
      <w:r w:rsidRPr="004B57A2">
        <w:rPr>
          <w:rStyle w:val="fadeinpfttw8"/>
          <w:sz w:val="23"/>
          <w:szCs w:val="23"/>
        </w:rPr>
        <w:t>Neutral: 0 points</w:t>
      </w:r>
    </w:p>
    <w:p w:rsidR="004B57A2" w:rsidRPr="004B57A2" w:rsidRDefault="004B57A2" w:rsidP="004B57A2">
      <w:pPr>
        <w:pStyle w:val="NormalWeb"/>
        <w:numPr>
          <w:ilvl w:val="0"/>
          <w:numId w:val="11"/>
        </w:numPr>
        <w:spacing w:line="360" w:lineRule="auto"/>
        <w:rPr>
          <w:sz w:val="23"/>
          <w:szCs w:val="23"/>
        </w:rPr>
      </w:pPr>
      <w:r w:rsidRPr="004B57A2">
        <w:rPr>
          <w:rStyle w:val="fadeinpfttw8"/>
          <w:b/>
          <w:bCs/>
          <w:sz w:val="23"/>
          <w:szCs w:val="23"/>
        </w:rPr>
        <w:t>Player Mechanics</w:t>
      </w:r>
      <w:r w:rsidRPr="004B57A2">
        <w:rPr>
          <w:rStyle w:val="fadeinpfttw8"/>
          <w:sz w:val="23"/>
          <w:szCs w:val="23"/>
        </w:rPr>
        <w:t>:</w:t>
      </w:r>
    </w:p>
    <w:p w:rsidR="004B57A2" w:rsidRPr="004B57A2" w:rsidRDefault="004B57A2" w:rsidP="004B57A2">
      <w:pPr>
        <w:pStyle w:val="NormalWeb"/>
        <w:numPr>
          <w:ilvl w:val="1"/>
          <w:numId w:val="11"/>
        </w:numPr>
        <w:spacing w:line="360" w:lineRule="auto"/>
        <w:rPr>
          <w:sz w:val="23"/>
          <w:szCs w:val="23"/>
        </w:rPr>
      </w:pPr>
      <w:r w:rsidRPr="004B57A2">
        <w:rPr>
          <w:rStyle w:val="fadeinpfttw8"/>
          <w:sz w:val="23"/>
          <w:szCs w:val="23"/>
        </w:rPr>
        <w:t>Player 1 (Human) starts at the top-left corner.</w:t>
      </w:r>
    </w:p>
    <w:p w:rsidR="004B57A2" w:rsidRPr="004B57A2" w:rsidRDefault="004B57A2" w:rsidP="004B57A2">
      <w:pPr>
        <w:pStyle w:val="NormalWeb"/>
        <w:numPr>
          <w:ilvl w:val="1"/>
          <w:numId w:val="11"/>
        </w:numPr>
        <w:spacing w:line="360" w:lineRule="auto"/>
        <w:rPr>
          <w:sz w:val="23"/>
          <w:szCs w:val="23"/>
        </w:rPr>
      </w:pPr>
      <w:r w:rsidRPr="004B57A2">
        <w:rPr>
          <w:rStyle w:val="fadeinpfttw8"/>
          <w:sz w:val="23"/>
          <w:szCs w:val="23"/>
        </w:rPr>
        <w:t>Player 2 (AI) starts at the bottom-right corner.</w:t>
      </w:r>
    </w:p>
    <w:p w:rsidR="004B57A2" w:rsidRPr="004B57A2" w:rsidRDefault="004B57A2" w:rsidP="004B57A2">
      <w:pPr>
        <w:pStyle w:val="NormalWeb"/>
        <w:numPr>
          <w:ilvl w:val="1"/>
          <w:numId w:val="11"/>
        </w:numPr>
        <w:spacing w:line="360" w:lineRule="auto"/>
        <w:rPr>
          <w:sz w:val="23"/>
          <w:szCs w:val="23"/>
        </w:rPr>
      </w:pPr>
      <w:r w:rsidRPr="004B57A2">
        <w:rPr>
          <w:rStyle w:val="fadeinpfttw8"/>
          <w:sz w:val="23"/>
          <w:szCs w:val="23"/>
        </w:rPr>
        <w:t>On each turn, a player moves to an adjacent tile (up, down, left, or right) to capture it.</w:t>
      </w:r>
    </w:p>
    <w:p w:rsidR="004B57A2" w:rsidRPr="004B57A2" w:rsidRDefault="004B57A2" w:rsidP="004B57A2">
      <w:pPr>
        <w:pStyle w:val="NormalWeb"/>
        <w:numPr>
          <w:ilvl w:val="0"/>
          <w:numId w:val="11"/>
        </w:numPr>
        <w:spacing w:line="360" w:lineRule="auto"/>
        <w:rPr>
          <w:sz w:val="23"/>
          <w:szCs w:val="23"/>
        </w:rPr>
      </w:pPr>
      <w:r w:rsidRPr="004B57A2">
        <w:rPr>
          <w:rStyle w:val="fadeinpfttw8"/>
          <w:b/>
          <w:bCs/>
          <w:sz w:val="23"/>
          <w:szCs w:val="23"/>
        </w:rPr>
        <w:t>AI Strategy</w:t>
      </w:r>
      <w:r w:rsidRPr="004B57A2">
        <w:rPr>
          <w:rStyle w:val="fadeinpfttw8"/>
          <w:sz w:val="23"/>
          <w:szCs w:val="23"/>
        </w:rPr>
        <w:t>:</w:t>
      </w:r>
    </w:p>
    <w:p w:rsidR="004B57A2" w:rsidRPr="004B57A2" w:rsidRDefault="004B57A2" w:rsidP="004B57A2">
      <w:pPr>
        <w:pStyle w:val="NormalWeb"/>
        <w:numPr>
          <w:ilvl w:val="1"/>
          <w:numId w:val="11"/>
        </w:numPr>
        <w:spacing w:line="360" w:lineRule="auto"/>
        <w:rPr>
          <w:sz w:val="23"/>
          <w:szCs w:val="23"/>
        </w:rPr>
      </w:pPr>
      <w:r w:rsidRPr="004B57A2">
        <w:rPr>
          <w:rStyle w:val="fadeinpfttw8"/>
          <w:sz w:val="23"/>
          <w:szCs w:val="23"/>
        </w:rPr>
        <w:t xml:space="preserve">Uses the </w:t>
      </w:r>
      <w:r w:rsidRPr="004B57A2">
        <w:rPr>
          <w:rStyle w:val="fadeinpfttw8"/>
          <w:b/>
          <w:bCs/>
          <w:sz w:val="23"/>
          <w:szCs w:val="23"/>
        </w:rPr>
        <w:t>minimax algorithm</w:t>
      </w:r>
      <w:r w:rsidRPr="004B57A2">
        <w:rPr>
          <w:rStyle w:val="fadeinpfttw8"/>
          <w:sz w:val="23"/>
          <w:szCs w:val="23"/>
        </w:rPr>
        <w:t xml:space="preserve"> with </w:t>
      </w:r>
      <w:r w:rsidRPr="004B57A2">
        <w:rPr>
          <w:rStyle w:val="fadeinpfttw8"/>
          <w:b/>
          <w:bCs/>
          <w:sz w:val="23"/>
          <w:szCs w:val="23"/>
        </w:rPr>
        <w:t>alpha-beta pruning</w:t>
      </w:r>
      <w:r w:rsidRPr="004B57A2">
        <w:rPr>
          <w:rStyle w:val="fadeinpfttw8"/>
          <w:sz w:val="23"/>
          <w:szCs w:val="23"/>
        </w:rPr>
        <w:t xml:space="preserve"> to evaluate the best possible move.</w:t>
      </w:r>
    </w:p>
    <w:p w:rsidR="004B57A2" w:rsidRPr="004B57A2" w:rsidRDefault="004B57A2" w:rsidP="004B57A2">
      <w:pPr>
        <w:pStyle w:val="NormalWeb"/>
        <w:numPr>
          <w:ilvl w:val="1"/>
          <w:numId w:val="11"/>
        </w:numPr>
        <w:spacing w:line="360" w:lineRule="auto"/>
        <w:rPr>
          <w:sz w:val="23"/>
          <w:szCs w:val="23"/>
        </w:rPr>
      </w:pPr>
      <w:r w:rsidRPr="004B57A2">
        <w:rPr>
          <w:rStyle w:val="fadeinpfttw8"/>
          <w:sz w:val="23"/>
          <w:szCs w:val="23"/>
        </w:rPr>
        <w:t>Evaluates game state up to a specified depth and picks the optimal path to maximize its score while minimizing the opponent’s advantage.</w:t>
      </w:r>
    </w:p>
    <w:p w:rsidR="004B57A2" w:rsidRPr="004B57A2" w:rsidRDefault="004B57A2" w:rsidP="004B57A2">
      <w:pPr>
        <w:pStyle w:val="NormalWeb"/>
        <w:numPr>
          <w:ilvl w:val="0"/>
          <w:numId w:val="11"/>
        </w:numPr>
        <w:spacing w:line="360" w:lineRule="auto"/>
        <w:rPr>
          <w:sz w:val="23"/>
          <w:szCs w:val="23"/>
        </w:rPr>
      </w:pPr>
      <w:r w:rsidRPr="004B57A2">
        <w:rPr>
          <w:rStyle w:val="fadeinpfttw8"/>
          <w:b/>
          <w:bCs/>
          <w:sz w:val="23"/>
          <w:szCs w:val="23"/>
        </w:rPr>
        <w:t>User Interface</w:t>
      </w:r>
      <w:r w:rsidRPr="004B57A2">
        <w:rPr>
          <w:rStyle w:val="fadeinpfttw8"/>
          <w:sz w:val="23"/>
          <w:szCs w:val="23"/>
        </w:rPr>
        <w:t>:</w:t>
      </w:r>
    </w:p>
    <w:p w:rsidR="004B57A2" w:rsidRPr="004B57A2" w:rsidRDefault="004B57A2" w:rsidP="004B57A2">
      <w:pPr>
        <w:pStyle w:val="NormalWeb"/>
        <w:numPr>
          <w:ilvl w:val="1"/>
          <w:numId w:val="11"/>
        </w:numPr>
        <w:spacing w:line="360" w:lineRule="auto"/>
        <w:rPr>
          <w:sz w:val="23"/>
          <w:szCs w:val="23"/>
        </w:rPr>
      </w:pPr>
      <w:r w:rsidRPr="004B57A2">
        <w:rPr>
          <w:rStyle w:val="fadeinpfttw8"/>
          <w:sz w:val="23"/>
          <w:szCs w:val="23"/>
        </w:rPr>
        <w:t>Tiles are displayed using emojis representing each element.</w:t>
      </w:r>
    </w:p>
    <w:p w:rsidR="004B57A2" w:rsidRPr="004B57A2" w:rsidRDefault="004B57A2" w:rsidP="004B57A2">
      <w:pPr>
        <w:pStyle w:val="NormalWeb"/>
        <w:numPr>
          <w:ilvl w:val="1"/>
          <w:numId w:val="11"/>
        </w:numPr>
        <w:spacing w:line="360" w:lineRule="auto"/>
        <w:rPr>
          <w:sz w:val="23"/>
          <w:szCs w:val="23"/>
        </w:rPr>
      </w:pPr>
      <w:r w:rsidRPr="004B57A2">
        <w:rPr>
          <w:rStyle w:val="fadeinpfttw8"/>
          <w:sz w:val="23"/>
          <w:szCs w:val="23"/>
        </w:rPr>
        <w:t>Scoreboard displays both players’ current scores.</w:t>
      </w:r>
    </w:p>
    <w:p w:rsidR="004B57A2" w:rsidRPr="004B57A2" w:rsidRDefault="004B57A2" w:rsidP="004B57A2">
      <w:pPr>
        <w:pStyle w:val="NormalWeb"/>
        <w:numPr>
          <w:ilvl w:val="1"/>
          <w:numId w:val="11"/>
        </w:numPr>
        <w:spacing w:line="360" w:lineRule="auto"/>
        <w:rPr>
          <w:sz w:val="23"/>
          <w:szCs w:val="23"/>
        </w:rPr>
      </w:pPr>
      <w:r w:rsidRPr="004B57A2">
        <w:rPr>
          <w:rStyle w:val="fadeinpfttw8"/>
          <w:sz w:val="23"/>
          <w:szCs w:val="23"/>
        </w:rPr>
        <w:t>Visual feedback helps users see which tiles have been captured.</w:t>
      </w:r>
    </w:p>
    <w:p w:rsidR="004B57A2" w:rsidRPr="004B57A2" w:rsidRDefault="004B57A2" w:rsidP="004B57A2">
      <w:pPr>
        <w:pStyle w:val="NormalWeb"/>
        <w:numPr>
          <w:ilvl w:val="0"/>
          <w:numId w:val="11"/>
        </w:numPr>
        <w:spacing w:line="360" w:lineRule="auto"/>
        <w:rPr>
          <w:sz w:val="23"/>
          <w:szCs w:val="23"/>
        </w:rPr>
      </w:pPr>
      <w:r w:rsidRPr="004B57A2">
        <w:rPr>
          <w:rStyle w:val="fadeinpfttw8"/>
          <w:b/>
          <w:bCs/>
          <w:sz w:val="23"/>
          <w:szCs w:val="23"/>
        </w:rPr>
        <w:t>Game End Conditions</w:t>
      </w:r>
      <w:r w:rsidRPr="004B57A2">
        <w:rPr>
          <w:rStyle w:val="fadeinpfttw8"/>
          <w:sz w:val="23"/>
          <w:szCs w:val="23"/>
        </w:rPr>
        <w:t>:</w:t>
      </w:r>
    </w:p>
    <w:p w:rsidR="004B57A2" w:rsidRPr="004B57A2" w:rsidRDefault="004B57A2" w:rsidP="004B57A2">
      <w:pPr>
        <w:pStyle w:val="NormalWeb"/>
        <w:numPr>
          <w:ilvl w:val="1"/>
          <w:numId w:val="11"/>
        </w:numPr>
        <w:spacing w:line="360" w:lineRule="auto"/>
        <w:rPr>
          <w:sz w:val="23"/>
          <w:szCs w:val="23"/>
        </w:rPr>
      </w:pPr>
      <w:r w:rsidRPr="004B57A2">
        <w:rPr>
          <w:rStyle w:val="fadeinpfttw8"/>
          <w:sz w:val="23"/>
          <w:szCs w:val="23"/>
        </w:rPr>
        <w:t>A player reaches 35 points.</w:t>
      </w:r>
    </w:p>
    <w:p w:rsidR="004B57A2" w:rsidRPr="004B57A2" w:rsidRDefault="004B57A2" w:rsidP="004B57A2">
      <w:pPr>
        <w:pStyle w:val="NormalWeb"/>
        <w:numPr>
          <w:ilvl w:val="1"/>
          <w:numId w:val="11"/>
        </w:numPr>
        <w:spacing w:line="360" w:lineRule="auto"/>
        <w:rPr>
          <w:sz w:val="23"/>
          <w:szCs w:val="23"/>
        </w:rPr>
      </w:pPr>
      <w:r w:rsidRPr="004B57A2">
        <w:rPr>
          <w:rStyle w:val="fadeinpfttw8"/>
          <w:sz w:val="23"/>
          <w:szCs w:val="23"/>
        </w:rPr>
        <w:t>No positive-value tiles are left.</w:t>
      </w:r>
    </w:p>
    <w:p w:rsidR="004B57A2" w:rsidRPr="004B57A2" w:rsidRDefault="004B57A2" w:rsidP="004B57A2">
      <w:pPr>
        <w:pStyle w:val="NormalWeb"/>
        <w:numPr>
          <w:ilvl w:val="1"/>
          <w:numId w:val="11"/>
        </w:numPr>
        <w:spacing w:line="360" w:lineRule="auto"/>
        <w:rPr>
          <w:sz w:val="23"/>
          <w:szCs w:val="23"/>
        </w:rPr>
      </w:pPr>
      <w:r w:rsidRPr="004B57A2">
        <w:rPr>
          <w:rStyle w:val="fadeinpfttw8"/>
          <w:sz w:val="23"/>
          <w:szCs w:val="23"/>
        </w:rPr>
        <w:t>No valid moves are available for both players.</w:t>
      </w:r>
    </w:p>
    <w:p w:rsidR="004B57A2" w:rsidRPr="004B57A2" w:rsidRDefault="004B57A2" w:rsidP="004B57A2">
      <w:pPr>
        <w:pStyle w:val="NormalWeb"/>
        <w:numPr>
          <w:ilvl w:val="0"/>
          <w:numId w:val="11"/>
        </w:numPr>
        <w:spacing w:line="360" w:lineRule="auto"/>
        <w:rPr>
          <w:sz w:val="23"/>
          <w:szCs w:val="23"/>
        </w:rPr>
      </w:pPr>
      <w:r w:rsidRPr="004B57A2">
        <w:rPr>
          <w:rStyle w:val="fadeinpfttw8"/>
          <w:b/>
          <w:bCs/>
          <w:sz w:val="23"/>
          <w:szCs w:val="23"/>
        </w:rPr>
        <w:t>Development Tools</w:t>
      </w:r>
      <w:r w:rsidRPr="004B57A2">
        <w:rPr>
          <w:rStyle w:val="fadeinpfttw8"/>
          <w:sz w:val="23"/>
          <w:szCs w:val="23"/>
        </w:rPr>
        <w:t>:</w:t>
      </w:r>
    </w:p>
    <w:p w:rsidR="004B57A2" w:rsidRPr="004B57A2" w:rsidRDefault="004B57A2" w:rsidP="004B57A2">
      <w:pPr>
        <w:pStyle w:val="NormalWeb"/>
        <w:numPr>
          <w:ilvl w:val="1"/>
          <w:numId w:val="11"/>
        </w:numPr>
        <w:spacing w:line="360" w:lineRule="auto"/>
        <w:rPr>
          <w:sz w:val="23"/>
          <w:szCs w:val="23"/>
        </w:rPr>
      </w:pPr>
      <w:r w:rsidRPr="004B57A2">
        <w:rPr>
          <w:rStyle w:val="fadeinpfttw8"/>
          <w:sz w:val="23"/>
          <w:szCs w:val="23"/>
        </w:rPr>
        <w:t>Python 3</w:t>
      </w:r>
    </w:p>
    <w:p w:rsidR="004B57A2" w:rsidRPr="004B57A2" w:rsidRDefault="004B57A2" w:rsidP="004B57A2">
      <w:pPr>
        <w:pStyle w:val="NormalWeb"/>
        <w:numPr>
          <w:ilvl w:val="1"/>
          <w:numId w:val="11"/>
        </w:numPr>
        <w:spacing w:line="360" w:lineRule="auto"/>
        <w:rPr>
          <w:sz w:val="23"/>
          <w:szCs w:val="23"/>
        </w:rPr>
      </w:pPr>
      <w:r w:rsidRPr="004B57A2">
        <w:rPr>
          <w:rStyle w:val="fadeinpfttw8"/>
          <w:sz w:val="23"/>
          <w:szCs w:val="23"/>
        </w:rPr>
        <w:t>Pygame (for rendering graphics and handling events)</w:t>
      </w:r>
    </w:p>
    <w:p w:rsidR="007175D1" w:rsidRDefault="004B57A2" w:rsidP="004B57A2">
      <w:pPr>
        <w:pStyle w:val="NormalWeb"/>
        <w:numPr>
          <w:ilvl w:val="1"/>
          <w:numId w:val="11"/>
        </w:numPr>
        <w:spacing w:line="360" w:lineRule="auto"/>
        <w:rPr>
          <w:rStyle w:val="fadeinpfttw8"/>
          <w:sz w:val="23"/>
          <w:szCs w:val="23"/>
        </w:rPr>
      </w:pPr>
      <w:r w:rsidRPr="004B57A2">
        <w:rPr>
          <w:rStyle w:val="fadeinpfttw8"/>
          <w:sz w:val="23"/>
          <w:szCs w:val="23"/>
        </w:rPr>
        <w:t>Random module (to initialize board)</w:t>
      </w:r>
    </w:p>
    <w:p w:rsidR="009E7EDB" w:rsidRDefault="009E7EDB" w:rsidP="009E7EDB">
      <w:pPr>
        <w:pStyle w:val="Heading2"/>
        <w:spacing w:line="360" w:lineRule="auto"/>
        <w:rPr>
          <w:rStyle w:val="fadeinpfttw8"/>
          <w:u w:val="single"/>
        </w:rPr>
      </w:pPr>
      <w:r>
        <w:rPr>
          <w:rStyle w:val="fadeinpfttw8"/>
          <w:u w:val="single"/>
        </w:rPr>
        <w:lastRenderedPageBreak/>
        <w:t xml:space="preserve">GUI </w:t>
      </w:r>
    </w:p>
    <w:p w:rsidR="009E7EDB" w:rsidRDefault="009E7EDB" w:rsidP="009E7EDB"/>
    <w:p w:rsidR="009E7EDB" w:rsidRDefault="009E7EDB" w:rsidP="009E7EDB">
      <w:r>
        <w:rPr>
          <w:noProof/>
        </w:rPr>
        <w:drawing>
          <wp:inline distT="0" distB="0" distL="0" distR="0">
            <wp:extent cx="4629150" cy="36128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36400" cy="3618528"/>
                    </a:xfrm>
                    <a:prstGeom prst="rect">
                      <a:avLst/>
                    </a:prstGeom>
                    <a:noFill/>
                    <a:ln w="9525">
                      <a:noFill/>
                      <a:miter lim="800000"/>
                      <a:headEnd/>
                      <a:tailEnd/>
                    </a:ln>
                  </pic:spPr>
                </pic:pic>
              </a:graphicData>
            </a:graphic>
          </wp:inline>
        </w:drawing>
      </w:r>
    </w:p>
    <w:p w:rsidR="009E7EDB" w:rsidRDefault="009E7EDB" w:rsidP="009E7EDB">
      <w:r w:rsidRPr="009E7EDB">
        <w:drawing>
          <wp:inline distT="0" distB="0" distL="0" distR="0">
            <wp:extent cx="4629150" cy="3465346"/>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633836" cy="3468854"/>
                    </a:xfrm>
                    <a:prstGeom prst="rect">
                      <a:avLst/>
                    </a:prstGeom>
                    <a:noFill/>
                    <a:ln w="9525">
                      <a:noFill/>
                      <a:miter lim="800000"/>
                      <a:headEnd/>
                      <a:tailEnd/>
                    </a:ln>
                  </pic:spPr>
                </pic:pic>
              </a:graphicData>
            </a:graphic>
          </wp:inline>
        </w:drawing>
      </w:r>
    </w:p>
    <w:p w:rsidR="009E7EDB" w:rsidRDefault="009E7EDB" w:rsidP="009E7EDB"/>
    <w:p w:rsidR="009E7EDB" w:rsidRDefault="009E7EDB" w:rsidP="009E7EDB">
      <w:r>
        <w:rPr>
          <w:noProof/>
        </w:rPr>
        <w:lastRenderedPageBreak/>
        <w:drawing>
          <wp:inline distT="0" distB="0" distL="0" distR="0">
            <wp:extent cx="4660900" cy="3987800"/>
            <wp:effectExtent l="1905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4665069" cy="3991367"/>
                    </a:xfrm>
                    <a:prstGeom prst="rect">
                      <a:avLst/>
                    </a:prstGeom>
                    <a:noFill/>
                    <a:ln w="9525">
                      <a:noFill/>
                      <a:miter lim="800000"/>
                      <a:headEnd/>
                      <a:tailEnd/>
                    </a:ln>
                  </pic:spPr>
                </pic:pic>
              </a:graphicData>
            </a:graphic>
          </wp:inline>
        </w:drawing>
      </w:r>
    </w:p>
    <w:p w:rsidR="009E7EDB" w:rsidRPr="009E7EDB" w:rsidRDefault="009E7EDB" w:rsidP="009E7EDB">
      <w:r>
        <w:rPr>
          <w:noProof/>
        </w:rPr>
        <w:drawing>
          <wp:inline distT="0" distB="0" distL="0" distR="0">
            <wp:extent cx="4660900" cy="3858090"/>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661099" cy="3858254"/>
                    </a:xfrm>
                    <a:prstGeom prst="rect">
                      <a:avLst/>
                    </a:prstGeom>
                    <a:noFill/>
                  </pic:spPr>
                </pic:pic>
              </a:graphicData>
            </a:graphic>
          </wp:inline>
        </w:drawing>
      </w:r>
    </w:p>
    <w:p w:rsidR="009E7EDB" w:rsidRPr="004B57A2" w:rsidRDefault="009E7EDB" w:rsidP="009E7EDB">
      <w:pPr>
        <w:pStyle w:val="NormalWeb"/>
        <w:spacing w:line="360" w:lineRule="auto"/>
        <w:rPr>
          <w:sz w:val="23"/>
          <w:szCs w:val="23"/>
        </w:rPr>
      </w:pPr>
    </w:p>
    <w:sectPr w:rsidR="009E7EDB" w:rsidRPr="004B57A2" w:rsidSect="00034616">
      <w:headerReference w:type="even" r:id="rId12"/>
      <w:headerReference w:type="default" r:id="rId13"/>
      <w:headerReference w:type="first" r:id="rId14"/>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5FB3" w:rsidRDefault="00595FB3" w:rsidP="00457B84">
      <w:pPr>
        <w:spacing w:after="0" w:line="240" w:lineRule="auto"/>
      </w:pPr>
      <w:r>
        <w:separator/>
      </w:r>
    </w:p>
  </w:endnote>
  <w:endnote w:type="continuationSeparator" w:id="1">
    <w:p w:rsidR="00595FB3" w:rsidRDefault="00595FB3" w:rsidP="00457B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5FB3" w:rsidRDefault="00595FB3" w:rsidP="00457B84">
      <w:pPr>
        <w:spacing w:after="0" w:line="240" w:lineRule="auto"/>
      </w:pPr>
      <w:r>
        <w:separator/>
      </w:r>
    </w:p>
  </w:footnote>
  <w:footnote w:type="continuationSeparator" w:id="1">
    <w:p w:rsidR="00595FB3" w:rsidRDefault="00595FB3" w:rsidP="00457B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B84" w:rsidRDefault="00D9435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3752736" o:spid="_x0000_s2050" type="#_x0000_t75" style="position:absolute;margin-left:0;margin-top:0;width:6in;height:430.65pt;z-index:-251657216;mso-position-horizontal:center;mso-position-horizontal-relative:margin;mso-position-vertical:center;mso-position-vertical-relative:margin" o:allowincell="f">
          <v:imagedata r:id="rId1" o:title="NU_Logo-min"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B84" w:rsidRDefault="00D9435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3752737" o:spid="_x0000_s2051" type="#_x0000_t75" style="position:absolute;margin-left:0;margin-top:0;width:6in;height:430.65pt;z-index:-251656192;mso-position-horizontal:center;mso-position-horizontal-relative:margin;mso-position-vertical:center;mso-position-vertical-relative:margin" o:allowincell="f">
          <v:imagedata r:id="rId1" o:title="NU_Logo-min"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B84" w:rsidRDefault="00D9435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3752735" o:spid="_x0000_s2049" type="#_x0000_t75" style="position:absolute;margin-left:0;margin-top:0;width:6in;height:430.65pt;z-index:-251658240;mso-position-horizontal:center;mso-position-horizontal-relative:margin;mso-position-vertical:center;mso-position-vertical-relative:margin" o:allowincell="f">
          <v:imagedata r:id="rId1" o:title="NU_Logo-min"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7020766"/>
    <w:multiLevelType w:val="multilevel"/>
    <w:tmpl w:val="F1EEB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D54422"/>
    <w:multiLevelType w:val="multilevel"/>
    <w:tmpl w:val="0E80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useFELayout/>
  </w:compat>
  <w:rsids>
    <w:rsidRoot w:val="00B47730"/>
    <w:rsid w:val="00034616"/>
    <w:rsid w:val="0006063C"/>
    <w:rsid w:val="0007782C"/>
    <w:rsid w:val="0015074B"/>
    <w:rsid w:val="00192044"/>
    <w:rsid w:val="0029639D"/>
    <w:rsid w:val="00326F90"/>
    <w:rsid w:val="00434709"/>
    <w:rsid w:val="00457B84"/>
    <w:rsid w:val="004B57A2"/>
    <w:rsid w:val="00595FB3"/>
    <w:rsid w:val="007175D1"/>
    <w:rsid w:val="009C5D00"/>
    <w:rsid w:val="009E7EDB"/>
    <w:rsid w:val="00A22DB4"/>
    <w:rsid w:val="00AA1D8D"/>
    <w:rsid w:val="00B47730"/>
    <w:rsid w:val="00BD62F8"/>
    <w:rsid w:val="00CB0664"/>
    <w:rsid w:val="00D530E4"/>
    <w:rsid w:val="00D94357"/>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1">
    <w:name w:val="Light Grid1"/>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1">
    <w:name w:val="Medium Shading 1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1">
    <w:name w:val="Colorful Shading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1">
    <w:name w:val="Colorful List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1">
    <w:name w:val="Colorful Grid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457B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B84"/>
    <w:rPr>
      <w:rFonts w:ascii="Tahoma" w:hAnsi="Tahoma" w:cs="Tahoma"/>
      <w:sz w:val="16"/>
      <w:szCs w:val="16"/>
    </w:rPr>
  </w:style>
  <w:style w:type="character" w:customStyle="1" w:styleId="fadeinpfttw8">
    <w:name w:val="_fadein_pfttw_8"/>
    <w:basedOn w:val="DefaultParagraphFont"/>
    <w:rsid w:val="004B57A2"/>
  </w:style>
  <w:style w:type="paragraph" w:styleId="NormalWeb">
    <w:name w:val="Normal (Web)"/>
    <w:basedOn w:val="Normal"/>
    <w:uiPriority w:val="99"/>
    <w:unhideWhenUsed/>
    <w:rsid w:val="004B57A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13182628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6</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Hamiz Siddiqui</cp:lastModifiedBy>
  <cp:revision>7</cp:revision>
  <dcterms:created xsi:type="dcterms:W3CDTF">2013-12-23T23:15:00Z</dcterms:created>
  <dcterms:modified xsi:type="dcterms:W3CDTF">2025-05-07T10:42:00Z</dcterms:modified>
  <cp:category/>
</cp:coreProperties>
</file>